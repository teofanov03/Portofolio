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B8146DE">
      <w:pPr>
        <w:pStyle w:val="36"/>
      </w:pPr>
      <w:r>
        <w:t>Djordje Teofanov</w:t>
      </w:r>
    </w:p>
    <w:p w14:paraId="1BF5A723">
      <w:r>
        <w:t>Full-Stack Web Developer</w:t>
      </w:r>
    </w:p>
    <w:p w14:paraId="420235AC">
      <w:pPr>
        <w:pStyle w:val="2"/>
      </w:pPr>
      <w:r>
        <w:rPr>
          <w:rFonts w:hint="default"/>
          <w:lang w:val="sr-Latn-RS"/>
        </w:rPr>
        <w:t>Contact</w:t>
      </w:r>
      <w:r>
        <w:t xml:space="preserve">/ </w:t>
      </w:r>
      <w:r>
        <w:rPr>
          <w:rFonts w:hint="default"/>
          <w:lang w:val="sr-Latn-RS"/>
        </w:rPr>
        <w:t>Profiles</w:t>
      </w:r>
      <w:r>
        <w:t>:</w:t>
      </w:r>
    </w:p>
    <w:p w14:paraId="74FAE96A">
      <w:r>
        <w:t>Email: teofanovdjordje03@gmail.com</w:t>
      </w:r>
    </w:p>
    <w:p w14:paraId="2F3CB691">
      <w:r>
        <w:rPr>
          <w:rFonts w:hint="default"/>
          <w:lang w:val="sr-Latn-RS"/>
        </w:rPr>
        <w:t>Phone</w:t>
      </w:r>
      <w:r>
        <w:t>: +381 60 141 22 89</w:t>
      </w:r>
    </w:p>
    <w:p w14:paraId="3FE03108">
      <w:pPr>
        <w:spacing w:after="200"/>
      </w:pPr>
      <w:r>
        <w:t>LinkedIn: https://www.linkedin.com/in/djordje-teofanov-4b93082b3/</w:t>
      </w:r>
    </w:p>
    <w:p w14:paraId="30914919">
      <w:r>
        <w:t>GitHub: https://github.com/teofanov03</w:t>
      </w:r>
    </w:p>
    <w:p w14:paraId="110FEE38">
      <w:r>
        <w:t>Portfolio: https://tvoj-portfolio.com</w:t>
      </w:r>
      <w:bookmarkStart w:id="0" w:name="_GoBack"/>
      <w:bookmarkEnd w:id="0"/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Arial Unicode MS">
    <w:panose1 w:val="020B0604020202020204"/>
    <w:charset w:val="86"/>
    <w:family w:val="auto"/>
    <w:pitch w:val="default"/>
    <w:sig w:usb0="F7FFAEFF" w:usb1="F9DFFFFF" w:usb2="0000007F" w:usb3="00000000" w:csb0="203F01FF" w:csb1="DFFF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27091570"/>
    <w:rsid w:val="43C96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uiPriority="99" w:semiHidden="0" w:name="List Number"/>
    <w:lsdException w:qFormat="1"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semiHidden="0" w:name="Body Text"/>
    <w:lsdException w:uiPriority="99" w:name="Body Text Indent"/>
    <w:lsdException w:qFormat="1"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uiPriority w:val="99"/>
    <w:pPr>
      <w:spacing w:after="120"/>
    </w:pPr>
  </w:style>
  <w:style w:type="paragraph" w:styleId="14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3"/>
    <w:basedOn w:val="1"/>
    <w:unhideWhenUsed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uiPriority w:val="99"/>
  </w:style>
  <w:style w:type="character" w:customStyle="1" w:styleId="145">
    <w:name w:val="Body Text 2 Char"/>
    <w:basedOn w:val="11"/>
    <w:link w:val="14"/>
    <w:qFormat/>
    <w:uiPriority w:val="99"/>
  </w:style>
  <w:style w:type="character" w:customStyle="1" w:styleId="146">
    <w:name w:val="Body Text 3 Char"/>
    <w:basedOn w:val="11"/>
    <w:link w:val="15"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djordje teofanov</cp:lastModifiedBy>
  <dcterms:modified xsi:type="dcterms:W3CDTF">2025-08-14T14:43:13Z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E1B00678CDB346998CD07E1B38E2D066_12</vt:lpwstr>
  </property>
</Properties>
</file>